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2 — Research Papers Summary</w:t>
      </w:r>
    </w:p>
    <w:p>
      <w:r>
        <w:t>(1. موضوع مقاله (Focus / Subject): تشخیص ناهنجاری در شبکه‌های بی‌سیم با استفاده از یادگیری ماشین.</w:t>
      </w:r>
    </w:p>
    <w:p>
      <w:r>
        <w:t>نتایج (Results): مدل‌های ML دقت تشخیص خطا را تا 20٪ نسبت به روش‌های سنتی افزایش دادند.</w:t>
      </w:r>
    </w:p>
    <w:p>
      <w:r>
        <w:t>کاربردها (Applications): در مانیتورینگ شبکه‌های 5G و مراکز داده.</w:t>
      </w:r>
    </w:p>
    <w:p>
      <w:r>
        <w:t>اهمیت تحقیق (Significance): به بهبود امنیت و پایداری شبکه‌های بی‌سیم کمک می‌کند.)</w:t>
      </w:r>
    </w:p>
    <w:p/>
    <w:p>
      <w:r>
        <w:t>(2. موضوع مقاله (Focus / Subject): مدیریت هوشمند طیف فرکانسی در شبکه‌های 6G با یادگیری تقویتی.</w:t>
      </w:r>
    </w:p>
    <w:p>
      <w:r>
        <w:t>نتایج (Results): الگوریتم DQN توانست نرخ بهره‌برداری طیف را تا 35٪ افزایش دهد.</w:t>
      </w:r>
    </w:p>
    <w:p>
      <w:r>
        <w:t>کاربردها (Applications): در ارتباطات 6G و شبکه‌های خودکار شناختی.</w:t>
      </w:r>
    </w:p>
    <w:p>
      <w:r>
        <w:t>اهمیت تحقیق (Significance): به تخصیص بهینه‌ی منابع فرکانسی و کاهش تداخل کمک می‌کند.)</w:t>
      </w:r>
    </w:p>
    <w:p/>
    <w:p>
      <w:r>
        <w:t>(3. موضوع مقاله (Focus / Subject): یادگیری فدرال برای تشخیص نفوذ در شبکه‌های IoT به‌صورت توزیع‌شده.</w:t>
      </w:r>
    </w:p>
    <w:p>
      <w:r>
        <w:t>نتایج (Results): مدل فدرال دقت تشخیص را بدون نیاز به اشتراک داده‌های خام حفظ کرد.</w:t>
      </w:r>
    </w:p>
    <w:p>
      <w:r>
        <w:t>کاربردها (Applications): در امنیت شبکه‌های اینترنت اشیا.</w:t>
      </w:r>
    </w:p>
    <w:p>
      <w:r>
        <w:t>اهمیت تحقیق (Significance): امنیت داده‌ها را افزایش داده و ریسک نشت اطلاعات را کاهش می‌دهد.)</w:t>
      </w:r>
    </w:p>
    <w:p/>
    <w:p>
      <w:r>
        <w:t>(4. موضوع مقاله (Focus / Subject): پیش‌بینی خطاها در شبکه‌های مخابراتی با استفاده از شبکه‌های عصبی گراف.</w:t>
      </w:r>
    </w:p>
    <w:p>
      <w:r>
        <w:t>نتایج (Results): مدل GNN با دقت 92٪ توانست الگوهای خطا را قبل از وقوع شناسایی کند.</w:t>
      </w:r>
    </w:p>
    <w:p>
      <w:r>
        <w:t>کاربردها (Applications): در سیستم‌های مانیتورینگ و نگهداری شبکه.</w:t>
      </w:r>
    </w:p>
    <w:p>
      <w:r>
        <w:t>اهمیت تحقیق (Significance): هزینه خرابی‌ها و زمان قطعی شبکه را کاهش می‌دهد.)</w:t>
      </w:r>
    </w:p>
    <w:p/>
    <w:p>
      <w:r>
        <w:t>(5. موضوع مقاله (Focus / Subject): بهینه‌سازی مصرف انرژی در شبکه‌های حسگر بی‌سیم با یادگیری ماشین.</w:t>
      </w:r>
    </w:p>
    <w:p>
      <w:r>
        <w:t>نتایج (Results): مسیرهای پیشنهادی باعث صرفه‌جویی 28٪ انرژی در گره‌ها شدند.</w:t>
      </w:r>
    </w:p>
    <w:p>
      <w:r>
        <w:t>کاربردها (Applications): در IoT و سیستم‌های مانیتورینگ محیطی.</w:t>
      </w:r>
    </w:p>
    <w:p>
      <w:r>
        <w:t>اهمیت تحقیق (Significance): عمر شبکه‌های حسگر را افزایش داده و بهره‌وری انرژی را بهبود می‌دهد.)</w:t>
      </w:r>
    </w:p>
    <w:p/>
    <w:p>
      <w:r>
        <w:t>(6. موضوع مقاله (Focus / Subject): پیش‌بینی ترافیک شبکه بی‌سیم با مدل‌های Transformer.</w:t>
      </w:r>
    </w:p>
    <w:p>
      <w:r>
        <w:t>نتایج (Results): مدل Transformer دقت پیش‌بینی را تا 15٪ بالاتر از LSTM ارائه داد.</w:t>
      </w:r>
    </w:p>
    <w:p>
      <w:r>
        <w:t>کاربردها (Applications): در مدیریت ترافیک شبکه و جلوگیری از ازدحام.</w:t>
      </w:r>
    </w:p>
    <w:p>
      <w:r>
        <w:t>اهمیت تحقیق (Significance): به بهبود پایداری شبکه و کاهش تأخیر کمک می‌کند.)</w:t>
      </w:r>
    </w:p>
    <w:p/>
    <w:p>
      <w:r>
        <w:t>(7. موضوع مقاله (Focus / Subject): طبقه‌بندی خودکار سیگنال ECG برای تشخیص آریتمی با CNN.</w:t>
      </w:r>
    </w:p>
    <w:p>
      <w:r>
        <w:t>نتایج (Results): مدل CNN دقت 97٪ در تشخیص آریتمی‌ها داشت.</w:t>
      </w:r>
    </w:p>
    <w:p>
      <w:r>
        <w:t>کاربردها (Applications): در سیستم‌های پایش سلامت و دستگاه‌های پوشیدنی.</w:t>
      </w:r>
    </w:p>
    <w:p>
      <w:r>
        <w:t>اهمیت تحقیق (Significance): به تشخیص سریع بیماری‌های قلبی کمک می‌کند.)</w:t>
      </w:r>
    </w:p>
    <w:p/>
    <w:p>
      <w:r>
        <w:t>(8. موضوع مقاله (Focus / Subject): تشخیص احساسات از سیگنال EEG با ترکیب CNN و LSTM.</w:t>
      </w:r>
    </w:p>
    <w:p>
      <w:r>
        <w:t>نتایج (Results): مدل ترکیبی دقت 91٪ در شناسایی احساسات ارائه کرد.</w:t>
      </w:r>
    </w:p>
    <w:p>
      <w:r>
        <w:t>کاربردها (Applications): در رابط مغز و رایانه (BCI) و تحلیل رفتار کاربر.</w:t>
      </w:r>
    </w:p>
    <w:p>
      <w:r>
        <w:t>اهمیت تحقیق (Significance): راه را برای تعامل انسان و هوش مصنوعی هموار می‌کند.)</w:t>
      </w:r>
    </w:p>
    <w:p/>
    <w:p>
      <w:r>
        <w:t>(9. موضوع مقاله (Focus / Subject): شبکه‌های بی‌سیم تطبیقی که با سیگنال‌های زیستی انسان کنترل می‌شوند.</w:t>
      </w:r>
    </w:p>
    <w:p>
      <w:r>
        <w:t>نتایج (Results): مدل پیشنهادی توانست بر اساس سیگنال EEG نرخ انتقال شبکه را بهینه کند.</w:t>
      </w:r>
    </w:p>
    <w:p>
      <w:r>
        <w:t>کاربردها (Applications): در سیستم‌های سلامت هوشمند و شبکه‌های 6G انسان‌محور.</w:t>
      </w:r>
    </w:p>
    <w:p>
      <w:r>
        <w:t>اهمیت تحقیق (Significance): رویکردی نو در ادغام هوش انسانی و شبکه‌های بی‌سیم آینده ارائه می‌دهد.)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